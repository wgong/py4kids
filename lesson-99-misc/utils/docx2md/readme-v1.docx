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That's an excellent project! Bi-directional conversion between Microsoft Word/Google Docs (</w:t>
      </w:r>
      <w:r>
        <w:t>.docx</w:t>
      </w:r>
      <w:r>
        <w:t>) and Markdown (</w:t>
      </w:r>
      <w:r>
        <w:t>.md</w:t>
      </w:r>
      <w:r>
        <w:t>) is a common need for modern documentation workflows.</w:t>
      </w:r>
    </w:p>
    <w:p>
      <w:r>
        <w:t xml:space="preserve">While a single, perfect Python library for a </w:t>
      </w:r>
      <w:r>
        <w:rPr>
          <w:b/>
        </w:rPr>
        <w:t>fully faithful, bi-directional</w:t>
      </w:r>
      <w:r>
        <w:t xml:space="preserve"> conversion of all formatting (especially complex tables and embedded objects) doesn't exist due to the complexity of the </w:t>
      </w:r>
      <w:r>
        <w:t>.docx</w:t>
      </w:r>
      <w:r>
        <w:t xml:space="preserve"> format, the best starting points are specialized libraries.</w:t>
      </w:r>
    </w:p>
    <w:p>
      <w:r>
        <w:t xml:space="preserve">Here are the top Python libraries for this task, with an emphasis on </w:t>
      </w:r>
      <w:r>
        <w:rPr>
          <w:b/>
        </w:rPr>
        <w:t>MarkItDown</w:t>
      </w:r>
      <w:r>
        <w:t xml:space="preserve"> for DOCX-to-MD and </w:t>
      </w:r>
      <w:r>
        <w:rPr>
          <w:b/>
        </w:rPr>
        <w:t>md2docx-python</w:t>
      </w:r>
      <w:r>
        <w:t xml:space="preserve"> for bi-directional conversion.</w:t>
      </w:r>
    </w:p>
    <w:p>
      <w:pPr>
        <w:pStyle w:val="Heading2"/>
      </w:pPr>
      <w:r>
        <w:t>🐍 Recommended Python Libraries</w:t>
      </w:r>
    </w:p>
    <w:p>
      <w:r>
        <w:t>| Direction | Primary Library | Key Features | URL |</w:t>
        <w:br/>
        <w:t>| :--- | :--- | :--- | :--- |</w:t>
        <w:br/>
        <w:t xml:space="preserve">| </w:t>
      </w:r>
      <w:r>
        <w:rPr>
          <w:b/>
        </w:rPr>
        <w:t>DOCX → MD</w:t>
      </w:r>
      <w:r>
        <w:t xml:space="preserve"> | </w:t>
      </w:r>
      <w:r>
        <w:rPr>
          <w:b/>
        </w:rPr>
        <w:t>MarkItDown</w:t>
      </w:r>
      <w:r>
        <w:t xml:space="preserve"> (by Microsoft) | Focuses on robust extraction for AI/LLM use. Handles headings, lists, tables, and images well. | </w:t>
      </w:r>
      <w:r>
        <w:t>GitHub: microsoft/markitdown</w:t>
      </w:r>
      <w:r>
        <w:t xml:space="preserve"> |</w:t>
        <w:br/>
        <w:t xml:space="preserve">| </w:t>
      </w:r>
      <w:r>
        <w:rPr>
          <w:b/>
        </w:rPr>
        <w:t>Bi-Directional</w:t>
      </w:r>
      <w:r>
        <w:t xml:space="preserve"> | </w:t>
      </w:r>
      <w:r>
        <w:rPr>
          <w:b/>
        </w:rPr>
        <w:t>md2docx-python</w:t>
      </w:r>
      <w:r>
        <w:t xml:space="preserve"> | Simple, community-driven, bi-directional conversion. Good for basic Markdown elements (headings, lists, bold/italic). | </w:t>
      </w:r>
      <w:r>
        <w:t>PyPI: md2docx-python</w:t>
      </w:r>
      <w:r>
        <w:t xml:space="preserve"> |</w:t>
        <w:br/>
        <w:t xml:space="preserve">| </w:t>
      </w:r>
      <w:r>
        <w:rPr>
          <w:b/>
        </w:rPr>
        <w:t>Alternative</w:t>
      </w:r>
      <w:r>
        <w:t xml:space="preserve"> | </w:t>
      </w:r>
      <w:r>
        <w:rPr>
          <w:b/>
        </w:rPr>
        <w:t>Pandoc</w:t>
      </w:r>
      <w:r>
        <w:t xml:space="preserve"> (CLI wrapper) | </w:t>
      </w:r>
      <w:r>
        <w:rPr>
          <w:b/>
        </w:rPr>
        <w:t>Gold standard</w:t>
      </w:r>
      <w:r>
        <w:t xml:space="preserve"> for document conversion. Requires the Pandoc </w:t>
      </w:r>
      <w:r>
        <w:rPr>
          <w:i/>
        </w:rPr>
        <w:t>software</w:t>
      </w:r>
      <w:r>
        <w:t xml:space="preserve"> to be installed, but offers the most reliable, high-fidelity conversion. | </w:t>
      </w:r>
      <w:r>
        <w:t>Pandoc Documentation</w:t>
      </w:r>
      <w:r>
        <w:t xml:space="preserve"> |</w:t>
      </w:r>
    </w:p>
    <w:p>
      <w:pPr>
        <w:pStyle w:val="Heading2"/>
      </w:pPr>
      <w:r>
        <w:t>🛠️ Setup and Code Snippets</w:t>
      </w:r>
    </w:p>
    <w:p>
      <w:pPr>
        <w:pStyle w:val="Heading3"/>
      </w:pPr>
      <w:r>
        <w:t>Option 1: Bi-Directional using md2docx-python</w:t>
      </w:r>
    </w:p>
    <w:p>
      <w:r>
        <w:t>This is the most straightforward option for a pure Python bi-directional tool, especially if your documents use standard Markdown features.</w:t>
      </w:r>
    </w:p>
    <w:p>
      <w:pPr>
        <w:pStyle w:val="ListNumber"/>
      </w:pPr>
      <w:r>
        <w:t>Install the Library:</w:t>
        <w:br/>
        <w:t>bash</w:t>
        <w:br/>
        <w:t xml:space="preserve">    pip install md2docx-python</w:t>
      </w:r>
    </w:p>
    <w:p>
      <w:r>
        <w:rPr>
          <w:b/>
        </w:rPr>
        <w:t>A. Convert DOCX to Markdown</w:t>
      </w:r>
    </w:p>
    <w:p>
      <w:r>
        <w:t>```python</w:t>
        <w:br/>
        <w:t>from md2docx_python.src.docx2md_python import word_to_markdown</w:t>
      </w:r>
    </w:p>
    <w:p>
      <w:r>
        <w:t>def docx_to_md(word_file: str, markdown_file: str):</w:t>
        <w:br/>
        <w:t xml:space="preserve">    """Converts a Word (.docx) file to a Markdown (.md) file."""</w:t>
        <w:br/>
        <w:t xml:space="preserve">    try:</w:t>
        <w:br/>
        <w:t xml:space="preserve">        word_to_markdown(word_file, markdown_file)</w:t>
        <w:br/>
        <w:t xml:space="preserve">        print(f"✅ Successfully converted '{word_file}' to '{markdown_file}'")</w:t>
        <w:br/>
        <w:t xml:space="preserve">    except Exception as e:</w:t>
        <w:br/>
        <w:t xml:space="preserve">        print(f"❌ Error during DOCX to MD conversion: {e}")</w:t>
      </w:r>
    </w:p>
    <w:p>
      <w:pPr>
        <w:pStyle w:val="Heading1"/>
      </w:pPr>
      <w:r>
        <w:t>Example Usage</w:t>
      </w:r>
    </w:p>
    <w:p>
      <w:r>
        <w:t>docx_to_md("input_document.docx", "output_document.md")</w:t>
        <w:br/>
        <w:t>```</w:t>
      </w:r>
    </w:p>
    <w:p>
      <w:r>
        <w:rPr>
          <w:b/>
        </w:rPr>
        <w:t>B. Convert Markdown to DOCX</w:t>
      </w:r>
    </w:p>
    <w:p>
      <w:r>
        <w:t>```python</w:t>
        <w:br/>
        <w:t>from md2docx_python.src.md2docx_python import markdown_to_word</w:t>
      </w:r>
    </w:p>
    <w:p>
      <w:r>
        <w:t>def md_to_docx(markdown_file: str, word_file: str):</w:t>
        <w:br/>
        <w:t xml:space="preserve">    """Converts a Markdown (.md) file to a Word (.docx) file."""</w:t>
        <w:br/>
        <w:t xml:space="preserve">    try:</w:t>
        <w:br/>
        <w:t xml:space="preserve">        # Note: md2docx_python creates the .docx file and writes the content</w:t>
        <w:br/>
        <w:t xml:space="preserve">        markdown_to_word(markdown_file, word_file)</w:t>
        <w:br/>
        <w:t xml:space="preserve">        print(f"✅ Successfully converted '{markdown_file}' to '{word_file}'")</w:t>
        <w:br/>
        <w:t xml:space="preserve">    except Exception as e:</w:t>
        <w:br/>
        <w:t xml:space="preserve">        print(f"❌ Error during MD to DOCX conversion: {e}")</w:t>
      </w:r>
    </w:p>
    <w:p>
      <w:pPr>
        <w:pStyle w:val="Heading1"/>
      </w:pPr>
      <w:r>
        <w:t>Example Usage</w:t>
      </w:r>
    </w:p>
    <w:p>
      <w:r>
        <w:t>md_to_docx("input_document.md", "output_document.docx")</w:t>
        <w:br/>
        <w:t>```</w:t>
      </w:r>
    </w:p>
    <w:p>
      <w:pPr>
        <w:pStyle w:val="Heading3"/>
      </w:pPr>
      <w:r>
        <w:t>Option 2: High-Fidelity DOCX to Markdown using MarkItDown</w:t>
      </w:r>
    </w:p>
    <w:p>
      <w:r>
        <w:t xml:space="preserve">If your primary challenge is getting </w:t>
      </w:r>
      <w:r>
        <w:rPr>
          <w:i/>
        </w:rPr>
        <w:t>clean, structured</w:t>
      </w:r>
      <w:r>
        <w:t xml:space="preserve"> Markdown from complex Word documents, the Microsoft-backed </w:t>
      </w:r>
      <w:r>
        <w:t>MarkItDown</w:t>
      </w:r>
      <w:r>
        <w:t xml:space="preserve"> is excellent. It leverages other conversion tools like </w:t>
      </w:r>
      <w:r>
        <w:t>mammoth</w:t>
      </w:r>
      <w:r>
        <w:t xml:space="preserve"> internally.</w:t>
      </w:r>
    </w:p>
    <w:p>
      <w:pPr>
        <w:pStyle w:val="ListNumber"/>
      </w:pPr>
      <w:r>
        <w:t>Install the Library (including all dependencies for full functionality):</w:t>
        <w:br/>
        <w:t>bash</w:t>
        <w:br/>
        <w:t xml:space="preserve">    # Use the [all] option for converting DOCX, PDF, Excel, etc.</w:t>
        <w:br/>
        <w:t xml:space="preserve">    pip install 'markitdown[all]'</w:t>
      </w:r>
    </w:p>
    <w:p>
      <w:pPr>
        <w:pStyle w:val="ListNumber"/>
      </w:pPr>
      <w:r>
        <w:t>Note: Requires Python 3.10+ for the latest version.</w:t>
      </w:r>
    </w:p>
    <w:p>
      <w:r>
        <w:rPr>
          <w:b/>
        </w:rPr>
        <w:t>Convert DOCX to Markdown</w:t>
      </w:r>
    </w:p>
    <w:p>
      <w:r>
        <w:t>```python</w:t>
        <w:br/>
        <w:t>from markitdown import MarkItDown</w:t>
        <w:br/>
        <w:t>import os</w:t>
      </w:r>
    </w:p>
    <w:p>
      <w:r>
        <w:t>def markitdown_docx_to_md(docx_path: str, output_dir: str):</w:t>
        <w:br/>
        <w:t xml:space="preserve">    """Converts a DOCX file to Markdown using MarkItDown."""</w:t>
      </w:r>
    </w:p>
    <w:p>
      <w:pPr>
        <w:pStyle w:val="Heading1"/>
      </w:pPr>
      <w:r>
        <w:t>Example Usage</w:t>
      </w:r>
    </w:p>
    <w:p>
      <w:pPr>
        <w:pStyle w:val="Heading1"/>
      </w:pPr>
      <w:r>
        <w:t>Create an output directory if it doesn't exist</w:t>
      </w:r>
    </w:p>
    <w:p>
      <w:r>
        <w:t>os.makedirs("output_md_files", exist_ok=True)</w:t>
        <w:br/>
        <w:t>markitdown_docx_to_md("input_document.docx", "output_md_files")</w:t>
        <w:br/>
        <w:t>```</w:t>
      </w:r>
    </w:p>
    <w:p>
      <w:pPr>
        <w:pStyle w:val="Heading3"/>
      </w:pPr>
      <w:r>
        <w:t>Key Considerations for Your Tool</w:t>
      </w:r>
    </w:p>
    <w:p>
      <w:pPr>
        <w:pStyle w:val="ListNumber"/>
      </w:pPr>
      <w:r>
        <w:t>Image Handling: Converting DOCX to MD often extracts embedded images and places them in a sub-folder, linking to them in the Markdown file (e.g., ![Image Description](images/image1.png)). Check the documentation for how each library manages this, especially MarkItDown which is good at it.</w:t>
      </w:r>
    </w:p>
    <w:p>
      <w:pPr>
        <w:pStyle w:val="ListNumber"/>
      </w:pPr>
      <w:r>
        <w:t>Tables: Markdown tables are simpler than Word tables. Complex Word tables (merged cells, nested tables) are often converted into HTML-style tables in the MD output, or sometimes poorly represented.</w:t>
      </w:r>
    </w:p>
    <w:p>
      <w:pPr>
        <w:pStyle w:val="ListNumber"/>
      </w:pPr>
      <w:r>
        <w:t>Styles: Word uses named styles (e.g., "Heading 1," "List Paragraph"). When converting to MD, these are mapped to Markdown syntax (#, *). When converting back to DOCX, the md2docx-python approach typically relies on a default DOCX template to apply styles correctly.</w:t>
      </w:r>
    </w:p>
    <w:p>
      <w:r>
        <w:t xml:space="preserve">This video gives a visual walkthrough of using MarkItDown for various document formats, which might be helpful for understanding its output quality: </w:t>
      </w:r>
      <w:r>
        <w:t>Convert Office Documents to Markdown with Python: A Simple Guide</w:t>
      </w:r>
      <w:r>
        <w:t>.</w:t>
      </w:r>
    </w:p>
    <w:p>
      <w:pPr>
        <w:pStyle w:val="Heading2"/>
      </w:pPr>
      <w:r>
        <w:t>🚀 Enhanced CLI Tool: docx-md.py</w:t>
      </w:r>
    </w:p>
    <w:p>
      <w:r>
        <w:t xml:space="preserve">We've improved the original </w:t>
      </w:r>
      <w:r>
        <w:t>docx-md.py</w:t>
      </w:r>
      <w:r>
        <w:t xml:space="preserve"> script with a professional Click-based CLI interface for easier usage.</w:t>
      </w:r>
    </w:p>
    <w:p>
      <w:pPr>
        <w:pStyle w:val="Heading3"/>
      </w:pPr>
      <w:r>
        <w:t>Key Improvements:</w:t>
      </w:r>
    </w:p>
    <w:p>
      <w:pPr>
        <w:pStyle w:val="ListNumber"/>
      </w:pPr>
      <w:r>
        <w:t>Click CLI Interface: Added proper command-line argument parsing with --in and --out options</w:t>
      </w:r>
    </w:p>
    <w:p>
      <w:pPr>
        <w:pStyle w:val="ListNumber"/>
      </w:pPr>
      <w:r>
        <w:t>Automatic File Type Detection: The script now detects input file types (.md or .docx) and calls the appropriate conversion function</w:t>
      </w:r>
    </w:p>
    <w:p>
      <w:pPr>
        <w:pStyle w:val="ListNumber"/>
      </w:pPr>
      <w:r>
        <w:t>Auto-generated Output Paths: If --out is not specified, the script automatically generates the output filename with the correct extension</w:t>
      </w:r>
    </w:p>
    <w:p>
      <w:pPr>
        <w:pStyle w:val="ListNumber"/>
      </w:pPr>
      <w:r>
        <w:t>Enhanced Error Handling: Better error messages and proper exit codes</w:t>
      </w:r>
    </w:p>
    <w:p>
      <w:pPr>
        <w:pStyle w:val="ListNumber"/>
      </w:pPr>
      <w:r>
        <w:t>Directory Creation: Automatically creates output directories if they don't exist</w:t>
      </w:r>
    </w:p>
    <w:p>
      <w:pPr>
        <w:pStyle w:val="ListNumber"/>
      </w:pPr>
      <w:r>
        <w:t>Input Validation: Validates file existence and supported file types</w:t>
      </w:r>
    </w:p>
    <w:p>
      <w:pPr>
        <w:pStyle w:val="Heading3"/>
      </w:pPr>
      <w:r>
        <w:t>New Features:</w:t>
      </w:r>
    </w:p>
    <w:p>
      <w:pPr>
        <w:pStyle w:val="ListBullet"/>
      </w:pPr>
      <w:r>
        <w:t>--in (required): Input file path (supports .md or .docx files)</w:t>
      </w:r>
    </w:p>
    <w:p>
      <w:pPr>
        <w:pStyle w:val="ListBullet"/>
      </w:pPr>
      <w:r>
        <w:t>--out (optional): Output file path - auto-generates if not provided</w:t>
      </w:r>
    </w:p>
    <w:p>
      <w:pPr>
        <w:pStyle w:val="ListBullet"/>
      </w:pPr>
      <w:r>
        <w:t>Help: Use --help or -h to see usage instructions</w:t>
      </w:r>
    </w:p>
    <w:p>
      <w:pPr>
        <w:pStyle w:val="Heading3"/>
      </w:pPr>
      <w:r>
        <w:t>Usage Examples:</w:t>
      </w:r>
    </w:p>
    <w:p>
      <w:r>
        <w:t>```bash</w:t>
      </w:r>
    </w:p>
    <w:p>
      <w:pPr>
        <w:pStyle w:val="Heading1"/>
      </w:pPr>
      <w:r>
        <w:t>Convert docx to markdown (auto-generate output name)</w:t>
      </w:r>
    </w:p>
    <w:p>
      <w:r>
        <w:t>python docx-md.py --in document.docx</w:t>
      </w:r>
    </w:p>
    <w:p>
      <w:pPr>
        <w:pStyle w:val="Heading1"/>
      </w:pPr>
      <w:r>
        <w:t>Convert markdown to docx with specific output</w:t>
      </w:r>
    </w:p>
    <w:p>
      <w:r>
        <w:t>python docx-md.py --in document.md --out converted.docx</w:t>
      </w:r>
    </w:p>
    <w:p>
      <w:pPr>
        <w:pStyle w:val="Heading1"/>
      </w:pPr>
      <w:r>
        <w:t>Convert with explicit paths</w:t>
      </w:r>
    </w:p>
    <w:p>
      <w:r>
        <w:t>python docx-md.py --in input.docx --out output.md</w:t>
      </w:r>
    </w:p>
    <w:p>
      <w:pPr>
        <w:pStyle w:val="Heading1"/>
      </w:pPr>
      <w:r>
        <w:t>Show help</w:t>
      </w:r>
    </w:p>
    <w:p>
      <w:r>
        <w:t>python docx-md.py --help</w:t>
        <w:br/>
        <w:t>```</w:t>
      </w:r>
    </w:p>
    <w:p>
      <w:pPr>
        <w:pStyle w:val="Heading3"/>
      </w:pPr>
      <w:r>
        <w:t>Installation:</w:t>
      </w:r>
    </w:p>
    <w:p>
      <w:pPr>
        <w:pStyle w:val="ListNumber"/>
      </w:pPr>
      <w:r>
        <w:br/>
        <w:t>Install dependencies:</w:t>
        <w:br/>
        <w:t xml:space="preserve">   bash</w:t>
        <w:br/>
        <w:t xml:space="preserve">   pip install -r requirements.txt</w:t>
        <w:br/>
      </w:r>
    </w:p>
    <w:p>
      <w:pPr>
        <w:pStyle w:val="ListNumber"/>
      </w:pPr>
      <w:r>
        <w:br/>
        <w:t>The script automatically detects file types based on extensions and performs the appropriate conversion, making it much more user-friendly and robust than manual function calls.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